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Flutter Social Media App Dev Cheatsheet (For 1-Month Build)</w:t>
      </w:r>
    </w:p>
    <w:p>
      <w:pPr>
        <w:pStyle w:val="Heading2"/>
      </w:pPr>
      <w:r>
        <w:t>🔰 1. Project Setup</w:t>
      </w:r>
    </w:p>
    <w:p>
      <w:r>
        <w:t>• Create Project: `flutter create my_app`</w:t>
      </w:r>
    </w:p>
    <w:p>
      <w:r>
        <w:t>• Add dependencies: Edit `pubspec.yaml`</w:t>
      </w:r>
    </w:p>
    <w:p>
      <w:r>
        <w:t>• Run on device: `flutter run`</w:t>
      </w:r>
    </w:p>
    <w:p>
      <w:r>
        <w:t>• Hot reload: `r` (in terminal), or `Ctrl+S`</w:t>
      </w:r>
    </w:p>
    <w:p>
      <w:r>
        <w:t>• VS Code Flutter plugin: ✅ Install for Flutter support</w:t>
      </w:r>
    </w:p>
    <w:p>
      <w:pPr>
        <w:pStyle w:val="Heading2"/>
      </w:pPr>
      <w:r>
        <w:t>🧱 2. Core Widgets &amp; Layouts</w:t>
      </w:r>
    </w:p>
    <w:p>
      <w:r>
        <w:t>• Scaffold: Page layout (AppBar, body, FAB)</w:t>
      </w:r>
    </w:p>
    <w:p>
      <w:r>
        <w:t>• AppBar: Top title/navigation</w:t>
      </w:r>
    </w:p>
    <w:p>
      <w:r>
        <w:t>• ListView: Scrollable feed</w:t>
      </w:r>
    </w:p>
    <w:p>
      <w:r>
        <w:t>• Card: Post container</w:t>
      </w:r>
    </w:p>
    <w:p>
      <w:r>
        <w:t>• Column, Row: Layout structure</w:t>
      </w:r>
    </w:p>
    <w:p>
      <w:r>
        <w:t>• Text, Image, Icon: Content</w:t>
      </w:r>
    </w:p>
    <w:p>
      <w:r>
        <w:t>• Container, Padding, SizedBox: Spacing/styling</w:t>
      </w:r>
    </w:p>
    <w:p>
      <w:r>
        <w:t>• Use ListView.builder: To dynamically build posts</w:t>
      </w:r>
    </w:p>
    <w:p>
      <w:pPr>
        <w:pStyle w:val="Heading2"/>
      </w:pPr>
      <w:r>
        <w:t>🎨 3. Styling and Themes</w:t>
      </w:r>
    </w:p>
    <w:p>
      <w:r>
        <w:t>• Global theme: `MaterialApp(theme: ThemeData(...))`</w:t>
      </w:r>
    </w:p>
    <w:p>
      <w:r>
        <w:t>• Fonts: Google Fonts via `google_fonts` package</w:t>
      </w:r>
    </w:p>
    <w:p>
      <w:r>
        <w:t>• Colors: `Colors.blue[800]`, `Color(0xFF...)`</w:t>
      </w:r>
    </w:p>
    <w:p>
      <w:r>
        <w:t>• Dark Mode: `themeMode: ThemeMode.dark` etc.</w:t>
      </w:r>
    </w:p>
    <w:p>
      <w:pPr>
        <w:pStyle w:val="Heading2"/>
      </w:pPr>
      <w:r>
        <w:t>🔁 4. State Management (Easy + Clean)</w:t>
      </w:r>
    </w:p>
    <w:p>
      <w:r>
        <w:t>• Track likes, toggles: `setState(() =&gt; liked = !liked)`</w:t>
      </w:r>
    </w:p>
    <w:p>
      <w:r>
        <w:t>• For later: Provider, Riverpod: Add once you’re comfortable</w:t>
      </w:r>
    </w:p>
    <w:p>
      <w:pPr>
        <w:pStyle w:val="Heading2"/>
      </w:pPr>
      <w:r>
        <w:t>🧭 5. Navigation &amp; Pages</w:t>
      </w:r>
    </w:p>
    <w:p>
      <w:r>
        <w:t>• Move to new page: `Navigator.push(context, MaterialPageRoute(...))`</w:t>
      </w:r>
    </w:p>
    <w:p>
      <w:r>
        <w:t>• Bottom nav bar: `BottomNavigationBar`</w:t>
      </w:r>
    </w:p>
    <w:p>
      <w:r>
        <w:t>• Back to home: `Navigator.pop(context)`</w:t>
      </w:r>
    </w:p>
    <w:p>
      <w:pPr>
        <w:pStyle w:val="Heading2"/>
      </w:pPr>
      <w:r>
        <w:t>📸 6. Image Handling</w:t>
      </w:r>
    </w:p>
    <w:p>
      <w:r>
        <w:t>• Load from network: `Image.network()`</w:t>
      </w:r>
    </w:p>
    <w:p>
      <w:r>
        <w:t>• Pick from gallery/camera: `image_picker` package</w:t>
      </w:r>
    </w:p>
    <w:p>
      <w:r>
        <w:t>• Upload to cloud: Use Firebase Storage or Supabase later</w:t>
      </w:r>
    </w:p>
    <w:p>
      <w:pPr>
        <w:pStyle w:val="Heading2"/>
      </w:pPr>
      <w:r>
        <w:t>🔐 7. Authentication (Week 3)</w:t>
      </w:r>
    </w:p>
    <w:p>
      <w:r>
        <w:t>• Login with email/password: `firebase_auth`</w:t>
      </w:r>
    </w:p>
    <w:p>
      <w:r>
        <w:t>• Google Sign-In: `google_sign_in`</w:t>
      </w:r>
    </w:p>
    <w:p>
      <w:r>
        <w:t>• Anonymous auth (testing): ✅ optional</w:t>
      </w:r>
    </w:p>
    <w:p>
      <w:pPr>
        <w:pStyle w:val="Heading2"/>
      </w:pPr>
      <w:r>
        <w:t>🗄️ 8. Backend/Storage Options</w:t>
      </w:r>
    </w:p>
    <w:p>
      <w:r>
        <w:t>• Firebase: Auth + DB + Storage</w:t>
      </w:r>
    </w:p>
    <w:p>
      <w:r>
        <w:t>• Supabase: Postgres + Auth</w:t>
      </w:r>
    </w:p>
    <w:p>
      <w:r>
        <w:t>• Local mock data: Early dev only</w:t>
      </w:r>
    </w:p>
    <w:p>
      <w:pPr>
        <w:pStyle w:val="Heading2"/>
      </w:pPr>
      <w:r>
        <w:t>🧠 9. Dev Tips</w:t>
      </w:r>
    </w:p>
    <w:p>
      <w:r>
        <w:t>• Hot restart: `Shift+R` (terminal)</w:t>
      </w:r>
    </w:p>
    <w:p>
      <w:r>
        <w:t>• Clear terminal log: `Ctrl+L`</w:t>
      </w:r>
    </w:p>
    <w:p>
      <w:r>
        <w:t>• Test UI fast: Use dummy data first</w:t>
      </w:r>
    </w:p>
    <w:p>
      <w:r>
        <w:t>• Image testing: Use https://picsum.photos</w:t>
      </w:r>
    </w:p>
    <w:p>
      <w:r>
        <w:t>• Mock profiles: https://pravatar.cc</w:t>
      </w:r>
    </w:p>
    <w:p>
      <w:pPr>
        <w:pStyle w:val="Heading2"/>
      </w:pPr>
      <w:r>
        <w:t>📅 Suggested 1-Month Plan</w:t>
      </w:r>
    </w:p>
    <w:p>
      <w:r>
        <w:t>• Week 1: UI: Feed, Post cards, NavBar</w:t>
      </w:r>
    </w:p>
    <w:p>
      <w:r>
        <w:t>• Week 2: Image uploads, like/comment UI</w:t>
      </w:r>
    </w:p>
    <w:p>
      <w:r>
        <w:t>• Week 3: Auth + Profile page + Post screen</w:t>
      </w:r>
    </w:p>
    <w:p>
      <w:r>
        <w:t>• Week 4: Polish UI, Test, Deploy (APK or web)</w:t>
      </w:r>
    </w:p>
    <w:p>
      <w:pPr>
        <w:pStyle w:val="Heading2"/>
      </w:pPr>
      <w:r>
        <w:t>🔧 Packages to Add (Gradually)</w:t>
      </w:r>
    </w:p>
    <w:p>
      <w:r>
        <w:t>• google_fonts: ^6.1.0</w:t>
      </w:r>
    </w:p>
    <w:p>
      <w:r>
        <w:t>• image_picker: ^1.0.4</w:t>
      </w:r>
    </w:p>
    <w:p>
      <w:r>
        <w:t>• firebase_core: ^2.25.0</w:t>
      </w:r>
    </w:p>
    <w:p>
      <w:r>
        <w:t>• firebase_auth: ^4.10.0</w:t>
      </w:r>
    </w:p>
    <w:p>
      <w:r>
        <w:t>• cloud_firestore: ^4.12.0</w:t>
      </w:r>
    </w:p>
    <w:p>
      <w:r>
        <w:t>• flutter_svg: ^2.0.9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